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Page Information</w:t>
      </w:r>
    </w:p>
    <w:p>
      <w:r>
        <w:t>URL: https://www.monolithai.com/blog/4-ways-ai-is-changing-the-packaging-industry</w:t>
      </w:r>
    </w:p>
    <w:p>
      <w:r>
        <w:t>Page Title: 4 Ways AI is changing the packaging industry | Monolith AI</w:t>
      </w:r>
    </w:p>
    <w:p/>
    <w:p>
      <w:r>
        <w:t>URL: https://mitsubishisolutions.com/the-role-of-artificial-intelligence-in-smart-packaging-lines/</w:t>
      </w:r>
    </w:p>
    <w:p>
      <w:r>
        <w:t>Page Title:  The Role of Artificial Intelligence in Smart Packaging Lines | Mitsubishi Electric Americas Factory Automation Solutions| Mitsubishi Electric Americas Factory Automation Solutions</w:t>
      </w:r>
    </w:p>
    <w:p/>
    <w:p>
      <w:r>
        <w:t>URL: https://thedatascientist.com/how-artificial-intelligence-is-revolutionizing-the-packaging-industry/</w:t>
      </w:r>
    </w:p>
    <w:p>
      <w:r>
        <w:t>Page Title: How Artificial Intelligence Is Revolutionizing the Packaging Industry? - The Data Scientist</w:t>
      </w:r>
    </w:p>
    <w:p/>
    <w:p>
      <w:r>
        <w:t>URL: https://packagingeurope.com/comment/ai-and-the-future-of-packaging/9665.article</w:t>
      </w:r>
    </w:p>
    <w:p>
      <w:r>
        <w:t>Page Title: AI and the future of packaging | Article | Packaging Europe</w:t>
      </w:r>
    </w:p>
    <w:p/>
    <w:p>
      <w:r>
        <w:t>URL: https://www.sttark.com/blog/ai-powered-custom-packaging-a-creative-revolution</w:t>
      </w:r>
    </w:p>
    <w:p>
      <w:r>
        <w:t>Page Title: AI-Powered Custom Packaging: A Creative Revolution | Sttark</w:t>
      </w:r>
    </w:p>
    <w:p/>
    <w:p>
      <w:r>
        <w:t>URL: https://dragonflyai.co/resources/blog/how-ai-and-iot-are-transforming-packaging-design</w:t>
      </w:r>
    </w:p>
    <w:p>
      <w:r>
        <w:t>Page Title: How AI and IoT Are Transforming Packaging Design</w:t>
      </w:r>
    </w:p>
    <w:p/>
    <w:p>
      <w:r>
        <w:t>URL: https://sustainability-in-packaging.com/sustainability-in-packaging-europe/ai-and-sustainable-packaging</w:t>
      </w:r>
    </w:p>
    <w:p>
      <w:r>
        <w:t>Page Title: Webinar: AI and sustainable packaging - Sustainability in Packaging</w:t>
      </w:r>
    </w:p>
    <w:p/>
    <w:p>
      <w:r>
        <w:t>URL: https://becominghuman.ai/the-role-of-artificial-intelligence-in-the-packaging-industry-c08b58b2f475</w:t>
      </w:r>
    </w:p>
    <w:p>
      <w:r>
        <w:t>Page Title: The Role of Artificial Intelligence in The Packaging Industry | by Ghulam Mustafa Shoaib | Becoming Human: Artificial Intelligence Magazine</w:t>
      </w:r>
    </w:p>
    <w:p/>
    <w:p>
      <w:r>
        <w:t>URL: https://www.industrialpackaging.com/blog/ai-packaging-is-artificial-intelligence-the-future-of-packaging-design</w:t>
      </w:r>
    </w:p>
    <w:p>
      <w:r>
        <w:t>Page Title: AI Packaging: Is Artificial Intelligence The Future Of Packaging Design?</w:t>
      </w:r>
    </w:p>
    <w:p/>
    <w:p>
      <w:r>
        <w:t>URL: https://www.ncbi.nlm.nih.gov/pmc/articles/PMC10418964/</w:t>
      </w:r>
    </w:p>
    <w:p>
      <w:r>
        <w:t>Page Title: Recent Advance of Intelligent Packaging Aided by Artificial Intelligence for Monitoring Food Freshness - PMC</w:t>
      </w:r>
    </w:p>
    <w:p/>
    <w:p>
      <w:r>
        <w:t>URL: https://www.designerpeople.com/blog/ai-packaging-design/</w:t>
      </w:r>
    </w:p>
    <w:p>
      <w:r>
        <w:t>Page Title: Impact of AI on Packaging Design: The Next Big Thing!</w:t>
      </w:r>
    </w:p>
    <w:p/>
    <w:p>
      <w:r>
        <w:t>URL: https://www.aiccbox.org/news/662305/Revolutionizing-the-Packaging-Industry-Through-AI-and-Innovation.htm</w:t>
      </w:r>
    </w:p>
    <w:p>
      <w:r>
        <w:t>Page Title: Revolutionizing the Packaging Industry Through AI and Innovation - AICC, The Independent Packaging Association</w:t>
      </w:r>
    </w:p>
    <w:p/>
    <w:p>
      <w:r>
        <w:t>URL: https://www.springfieldsolutions.co.uk/insights/blog/ai-packaging</w:t>
      </w:r>
    </w:p>
    <w:p>
      <w:r>
        <w:t>Page Title: The Uses of AI in Packaging – Springfield Solutions</w:t>
      </w:r>
    </w:p>
    <w:p/>
    <w:p>
      <w:r>
        <w:t>URL: https://interbrandspackaging.com/en/2023/05/26/artificial-intelligence-in-sustainable-packaging/</w:t>
      </w:r>
    </w:p>
    <w:p>
      <w:r>
        <w:t>Page Title: Artificial Intelligence in Sustainable Packaging</w:t>
      </w:r>
    </w:p>
    <w:p/>
    <w:p>
      <w:r>
        <w:t>URL: https://www.whatpackaging.co.in/features/ai-in-packaging-industry-to-hit-usd-537528-mn-by-2032-57671</w:t>
      </w:r>
    </w:p>
    <w:p>
      <w:r>
        <w:t>Page Title: AI in packaging industry to hit USD 5,375.28-mn by 2032</w:t>
      </w:r>
    </w:p>
    <w:p/>
    <w:p>
      <w:r>
        <w:t>URL: https://www.packworld.com/trends/operational-excellence/article/22869386/ai-in-packaging-to-reach-6-billion-by-the-end-of-2033</w:t>
      </w:r>
    </w:p>
    <w:p>
      <w:r>
        <w:t>Page Title: AI in Packaging to Reach $6 Billion by the End of 2033 | Packaging World</w:t>
      </w:r>
    </w:p>
    <w:p/>
    <w:p>
      <w:r>
        <w:t>URL: https://www.packaginginsights.com/news/ai-in-packaging-how-artificial-intelligence-is-driving-the-packaging-industry-forward.html</w:t>
      </w:r>
    </w:p>
    <w:p>
      <w:r>
        <w:t>Page Title: AI in Packaging: How artificial intelligence is driving the packaging industry forward</w:t>
      </w:r>
    </w:p>
    <w:p/>
    <w:p>
      <w:r>
        <w:t>URL: https://www.packagingdigest.com/packaging-design/how-to-use-and-not-use-ai-for-package-design</w:t>
      </w:r>
    </w:p>
    <w:p>
      <w:r>
        <w:t>Page Title: How to Use, and Not Use, AI for Package Design</w:t>
      </w:r>
    </w:p>
    <w:p/>
    <w:p>
      <w:r>
        <w:t>URL: https://www.monolithai.com/blog/packaging-sustainability-eu-and-ai</w:t>
      </w:r>
    </w:p>
    <w:p>
      <w:r>
        <w:t>Page Title: Packaging sustainability, EU, and AI | Monolith AI</w:t>
      </w:r>
    </w:p>
    <w:p/>
    <w:p>
      <w:r>
        <w:t>URL: https://packagingguruji.com/ai-for-packaging-design/</w:t>
      </w:r>
    </w:p>
    <w:p>
      <w:r>
        <w:t>Page Title: AI for Packaging Design: A Game Changer in the Industry</w:t>
      </w:r>
    </w:p>
    <w:p/>
    <w:p>
      <w:r>
        <w:t>URL: https://www.arka.com/pages/ai-packaging-design</w:t>
      </w:r>
    </w:p>
    <w:p>
      <w:r>
        <w:t xml:space="preserve">Page Title: </w:t>
        <w:br/>
        <w:t xml:space="preserve">      AI Packaging Design: Revolutionizing Product Packaging | Arka</w:t>
        <w:br/>
      </w:r>
    </w:p>
    <w:p/>
    <w:p>
      <w:r>
        <w:t>URL: https://chaseandassoc.com/how-artificial-intelligence-ai-in-the-packaging-industry-is-making-advancements/</w:t>
      </w:r>
    </w:p>
    <w:p>
      <w:r>
        <w:t>Page Title: How Artificial Intelligence (Ai) in the Packaging Industry Is Making Advancements</w:t>
      </w:r>
    </w:p>
    <w:p/>
    <w:p>
      <w:r>
        <w:t>URL: https://pollthepeople.app/ai-for-packaging/</w:t>
      </w:r>
    </w:p>
    <w:p>
      <w:r>
        <w:t>Page Title: Enhance Packaging Design with AI: A Comprehensive Guide - Poll the People</w:t>
      </w:r>
    </w:p>
    <w:p/>
    <w:p>
      <w:r>
        <w:t>URL: https://robopacusa.com/how-ai-is-revolutionizing-the-packaging-industry/</w:t>
      </w:r>
    </w:p>
    <w:p>
      <w:r>
        <w:t>Page Title: How AI Is Revolutionizing the Packaging Industry</w:t>
      </w:r>
    </w:p>
    <w:p/>
    <w:p>
      <w:r>
        <w:t>URL: https://www.pickfu.com/blog/ai-packaging-design/</w:t>
      </w:r>
    </w:p>
    <w:p>
      <w:r>
        <w:t>Page Title: AI packaging design: can humans tell the difference? - The PickFu blog</w:t>
      </w:r>
    </w:p>
    <w:p/>
    <w:p>
      <w:r>
        <w:t>URL: https://www.globaltrademag.com/ai-in-the-packaging-market-to-hit-5375-28-mn-by-2032/</w:t>
      </w:r>
    </w:p>
    <w:p>
      <w:r>
        <w:t>Page Title: AI in the Packaging Market To Hit $ 5,375.28 Mn by 2032 - Global Trade Magazine</w:t>
      </w:r>
    </w:p>
    <w:p/>
    <w:p>
      <w:r>
        <w:t>URL: https://www.dhl.com/global-en/home/insights-and-innovation/thought-leadership/trend-reports/next-generation-advanced-packaging.html#:~:text=With%20a%20current%20market%20size,49.3%20billion%20USD%20by%202032.</w:t>
      </w:r>
    </w:p>
    <w:p>
      <w:r>
        <w:t>Page Title: Next-Generation Packaging - DHL - Global</w:t>
      </w:r>
    </w:p>
    <w:p/>
    <w:p>
      <w:r>
        <w:t>URL: https://www.parispackagingweek.com/en/2022/10/31/next-generation-packaging-technologies-enabling-circularity-future-market-insights/</w:t>
      </w:r>
    </w:p>
    <w:p>
      <w:r>
        <w:t xml:space="preserve">Page Title: Paris Packaging Week | Next Generation Packaging Technologies Enabling Circularity: Future Market Insights </w:t>
      </w:r>
    </w:p>
    <w:p/>
    <w:p>
      <w:r>
        <w:t>URL: https://isig.ac.cd/alumni/blogs/20158/Next-Generation-Packaging-Market-Key-Trends-Shaping-the-Global-Industry</w:t>
      </w:r>
    </w:p>
    <w:p>
      <w:r>
        <w:t>Page Title: Next Generation Packaging Market Key Trends Shaping the Global...</w:t>
      </w:r>
    </w:p>
    <w:p/>
    <w:p>
      <w:r>
        <w:t>URL: https://lot.dhl.com/glossary/next-generation-packaging/</w:t>
      </w:r>
    </w:p>
    <w:p>
      <w:r>
        <w:t>Page Title: Next-generation packaging | DHL Logistics of Things</w:t>
      </w:r>
    </w:p>
    <w:p/>
    <w:p>
      <w:r>
        <w:t>URL: https://www.thegpstime.com/next-generation-packaging-market/</w:t>
      </w:r>
    </w:p>
    <w:p>
      <w:r>
        <w:t>Page Title: Next generation Packaging Market</w:t>
      </w:r>
    </w:p>
    <w:p/>
    <w:p>
      <w:r>
        <w:t>URL: https://www.automation.com/en-us/articles/2016-2/next-generation-packaging-market-growth-is-led-by</w:t>
      </w:r>
    </w:p>
    <w:p>
      <w:r>
        <w:t>Page Title: Next Generation Packaging Market Growth Is Led By Traceability &amp; Product Quality Information</w:t>
      </w:r>
    </w:p>
    <w:p/>
    <w:p>
      <w:r>
        <w:t>URL: https://plantesetparfums.wordpress.com/2015/09/13/next-generation-packaging-market-trends/</w:t>
      </w:r>
    </w:p>
    <w:p>
      <w:r>
        <w:t>Page Title: Next Generation Packaging Market Trends | Plantes, Parfums &amp; Cosmétiques</w:t>
      </w:r>
    </w:p>
    <w:p/>
    <w:p>
      <w:r>
        <w:t>URL: https://www.whatech.com/og/markets-research/materials-chemicals/786942-next-generation-packaging-market-worth-usd-77-08-million-by-2029-at-a-cagr-of-6-1-says-exactitude-consultancy</w:t>
      </w:r>
    </w:p>
    <w:p>
      <w:r>
        <w:t>Page Title: Next Generation Packaging Market Worth USD 77.08 Million By 2029, At A CAGR Of 6.1 %, As Revealed In New Report</w:t>
      </w:r>
    </w:p>
    <w:p/>
    <w:p>
      <w:r>
        <w:t>URL: https://whattheythink.com/news/102777-next-generation-packaging-market-surpass-us-44-million-2027/</w:t>
      </w:r>
    </w:p>
    <w:p>
      <w:r>
        <w:t>Page Title: Next-Generation Packaging Market To Surpass US$ 4.4 Million By 2027 - WhatTheyThink</w:t>
      </w:r>
    </w:p>
    <w:p/>
    <w:p>
      <w:r>
        <w:t>URL: https://faithbudy.com/read-blog/2119_next-generation-packaging-market-by-emerging-trends-business-strategies-technolo.html</w:t>
      </w:r>
    </w:p>
    <w:p>
      <w:r>
        <w:t>Page Title: Next Generation Packaging Market   By Emerging Trends, Business Strategies,  Technologies,and Opportunities</w:t>
      </w:r>
    </w:p>
    <w:p/>
    <w:p>
      <w:r>
        <w:t>URL: https://www.packagingtoday.co.uk/news/newsglobal-next-generation-packaging-market-to-surpass-us-44-million-by-2027-8187695</w:t>
      </w:r>
    </w:p>
    <w:p>
      <w:r>
        <w:t>Page Title: Global Next-Generation Packaging Market To Surpass US$ 4.4 Million By 2027 - Packaging Today</w:t>
      </w:r>
    </w:p>
    <w:p/>
    <w:p>
      <w:r>
        <w:t>URL: https://www.supplychainbrain.com/blogs/1-think-tank/post/39400-next-generation-packaging-brings-reliability-and-visibility-to-supply-chains</w:t>
      </w:r>
    </w:p>
    <w:p>
      <w:r>
        <w:t>Page Title: Next-Generation Packaging Brings Reliability and Visibility to Supply Chains | SupplyChainBrain</w:t>
      </w:r>
    </w:p>
    <w:p/>
    <w:p>
      <w:r>
        <w:t>URL: https://www.globalreporterjournal.com/article/686821428-next-generation-packaging-market-is-projected-to-surpass-us-44-803-billion-by-2029-at-a-cagr-of-6-85</w:t>
      </w:r>
    </w:p>
    <w:p>
      <w:r>
        <w:t>Page Title: No title available</w:t>
      </w:r>
    </w:p>
    <w:p/>
    <w:p>
      <w:r>
        <w:t>URL: https://www.mckinsey.com/~/media/mckinsey/industries/paper%20and%20forest%20products/our%20insights/winning%20with%20new%20models%20in%20packaging/no-ordinary-disruption-winning-with-new-models-in-packaging-2030-vf.ashx</w:t>
      </w:r>
    </w:p>
    <w:p>
      <w:r>
        <w:t>Page Title: No title available</w:t>
      </w:r>
    </w:p>
    <w:p/>
    <w:p>
      <w:r>
        <w:t>URL: https://www.brandsgroup.com.au/next-generation-packaging/</w:t>
      </w:r>
    </w:p>
    <w:p>
      <w:r>
        <w:t>Page Title: Next generation packaging - Brand Group Trading</w:t>
      </w:r>
    </w:p>
    <w:p/>
    <w:p>
      <w:r>
        <w:t>URL: https://techbullion.com/rising-demand-from-various-end-use-industries-to-bolster-growth-of-next-generation-packaging-market/</w:t>
      </w:r>
    </w:p>
    <w:p>
      <w:r>
        <w:t>Page Title: Rising Demand from Various End-use Industries to Bolster Growth of Next Generation Packaging Market - TechBullion</w:t>
      </w:r>
    </w:p>
    <w:p/>
    <w:p>
      <w:r>
        <w:t>URL: https://go.gale.com/ps/i.do?id=GALE%7CA735150557&amp;sid=sitemap&amp;v=2.1&amp;it=r&amp;p=AONE&amp;sw=w&amp;userGroupName=anon%7E5068a346&amp;aty=open-web-entry</w:t>
      </w:r>
    </w:p>
    <w:p>
      <w:r>
        <w:t>Page Title: Global Next Generation Packaging Market Report to 2030 - Featuring Amcor, WestRock, Sonoco Products and Stora Enso Among Others. - Document - Gale Academic OneFile</w:t>
      </w:r>
    </w:p>
    <w:p/>
    <w:p>
      <w:r>
        <w:t>URL: https://www.yolegroup.com/product/monitor/advanced-packaging-market-monitor/</w:t>
      </w:r>
    </w:p>
    <w:p>
      <w:r>
        <w:t>Page Title: Yole Group - Follow the latest trend news in the Semiconductor Industry</w:t>
      </w:r>
    </w:p>
    <w:p/>
    <w:p>
      <w:r>
        <w:t>URL: https://nofima.com/projects/nano-functional-packaging/</w:t>
      </w:r>
    </w:p>
    <w:p>
      <w:r>
        <w:t>Page Title: Next generation smart packaging solutions - Nofima</w:t>
      </w:r>
    </w:p>
    <w:p/>
    <w:p>
      <w:r>
        <w:t>URL: https://www.taiwannews.com.tw/news/5012843</w:t>
      </w:r>
    </w:p>
    <w:p>
      <w:r>
        <w:t>Page Title: Saudi Arabia Next Generation Packaging Market Research in the Digital Age Strategies for Success | Taiwan News | Oct. 3, 2023 13:13</w:t>
      </w:r>
    </w:p>
    <w:p/>
    <w:p>
      <w:r>
        <w:t>URL: https://www.ifco.com/5-trends-shaping-sustainable-packaging-in-2024/</w:t>
      </w:r>
    </w:p>
    <w:p>
      <w:r>
        <w:t>Page Title: 5 trends shaping sustainable packaging in 2024 - IFCO Systems</w:t>
      </w:r>
    </w:p>
    <w:p/>
    <w:p>
      <w:r>
        <w:t>URL: https://www.genengnews.com/topics/artificial-intelligence/laboratory-automation-reaches-every-stage-of-drug-development/</w:t>
      </w:r>
    </w:p>
    <w:p>
      <w:r>
        <w:t>Page Title: Laboratory Automation Reaches Every Stage of Drug Development</w:t>
      </w:r>
    </w:p>
    <w:p/>
    <w:p>
      <w:r>
        <w:t>URL: https://www.azolifesciences.com/article/How-Important-is-Lab-Automation-to-Drug-Discovery.aspx</w:t>
      </w:r>
    </w:p>
    <w:p>
      <w:r>
        <w:t xml:space="preserve">Page Title: </w:t>
        <w:br/>
        <w:tab/>
        <w:t>How Important is Lab Automation to Drug Discovery?</w:t>
        <w:br/>
      </w:r>
    </w:p>
    <w:p/>
    <w:p>
      <w:r>
        <w:t>URL: https://www.ddw-online.com/advances-in-laboratory-automation-for-drug-discovery-649-200604/</w:t>
      </w:r>
    </w:p>
    <w:p>
      <w:r>
        <w:t>Page Title: Advances in laboratory automation for drug discovery - Drug Discovery World (DDW)</w:t>
      </w:r>
    </w:p>
    <w:p/>
    <w:p>
      <w:r>
        <w:t>URL: https://frontlinegenomics.com/automation-in-drug-discovery/</w:t>
      </w:r>
    </w:p>
    <w:p>
      <w:r>
        <w:t>Page Title: Automation in Drug Discovery</w:t>
      </w:r>
    </w:p>
    <w:p/>
    <w:p>
      <w:r>
        <w:t>URL: https://www.pharmaadvancement.com/pharma-news/lab-automation-market-what-is-in-the-store-now-future/</w:t>
      </w:r>
    </w:p>
    <w:p>
      <w:r>
        <w:t>Page Title: Lab Automation Market - What Is In The Store Now &amp; Future?</w:t>
      </w:r>
    </w:p>
    <w:p/>
    <w:p>
      <w:r>
        <w:t>URL: https://www.ddw-online.com/media/32/06.spr.advances-in-laboratory-automation-for-drug-discovery.pdf</w:t>
      </w:r>
    </w:p>
    <w:p>
      <w:r>
        <w:t>Page Title: No title available</w:t>
      </w:r>
    </w:p>
    <w:p/>
    <w:p>
      <w:r>
        <w:t>URL: https://newsstand.joomag.com/en/research-report-global-lab-automation-in-drug-discovery-market/0993469001489486111</w:t>
      </w:r>
    </w:p>
    <w:p>
      <w:r>
        <w:t>Page Title: Research Report: Global Lab Automation in Drug Discovery Market | Joomag Newsstand</w:t>
      </w:r>
    </w:p>
    <w:p/>
    <w:p>
      <w:r>
        <w:t>URL: https://lifesciences.danaher.com/us/en/library/lab-automation-drug-discovery.html</w:t>
      </w:r>
    </w:p>
    <w:p>
      <w:r>
        <w:t>Page Title: Lab Automation in Drug Discovery: Benefits, Applications, Trends | Danaher Life Sciences</w:t>
      </w:r>
    </w:p>
    <w:p/>
    <w:p>
      <w:r>
        <w:t>URL: https://www.biocompare.com/Editorial-Articles/612020-Automated-Drug-Discovery-2-0/</w:t>
      </w:r>
    </w:p>
    <w:p>
      <w:r>
        <w:t xml:space="preserve">Page Title: </w:t>
        <w:br/>
        <w:tab/>
        <w:t>Automated Drug Discovery 2.0  | Biocompare: The Buyer's Guide for Life Scientists</w:t>
        <w:br/>
      </w:r>
    </w:p>
    <w:p/>
    <w:p>
      <w:r>
        <w:t>URL: https://kaloramainformation.com/product/lab-automation-markets-2nd-edition-systems-key-companies-forecasts-and-trends/</w:t>
      </w:r>
    </w:p>
    <w:p>
      <w:r>
        <w:t>Page Title: Lab Automation Markets, 2nd Edition (Systems, Key Companies, Forecasts and Trends)</w:t>
      </w:r>
    </w:p>
    <w:p/>
    <w:p>
      <w:r>
        <w:t>URL: https://healthcare-in-europe.com/en/news/21st-century-lab-automation.html</w:t>
      </w:r>
    </w:p>
    <w:p>
      <w:r>
        <w:t>Page Title: 21st Century lab automation • healthcare-in-europe.com</w:t>
      </w:r>
    </w:p>
    <w:p/>
    <w:p>
      <w:r>
        <w:t>URL: https://www.europeanpharmaceuticalreview.com/article/1808/driving-lab-automation-forward/</w:t>
      </w:r>
    </w:p>
    <w:p>
      <w:r>
        <w:t>Page Title: Driving lab automation forward - European Pharmaceutical Review</w:t>
      </w:r>
    </w:p>
    <w:p/>
    <w:p>
      <w:r>
        <w:t>URL: https://pharmaceuticalmanufacturer.media/pharmaceutical-industry-insights/how-lab-automation-is-helping-drug-research/</w:t>
      </w:r>
    </w:p>
    <w:p>
      <w:r>
        <w:t>Page Title: How lab automation is helping drug research - European Pharmaceutical Manufacturer</w:t>
      </w:r>
    </w:p>
    <w:p/>
    <w:p>
      <w:r>
        <w:t>URL: https://www.labiotech.eu/interview/arctoris-automation-drug-discovery/</w:t>
      </w:r>
    </w:p>
    <w:p>
      <w:r>
        <w:t xml:space="preserve">Page Title: How Automation Can Augment Drug Discovery Research  </w:t>
      </w:r>
    </w:p>
    <w:p/>
    <w:p>
      <w:r>
        <w:t>URL: https://www.news-medical.net/whitepaper/20230206/Automation-as-a-drug-discovery-accelerator-in-the-pharmaceutical-industry.aspx</w:t>
      </w:r>
    </w:p>
    <w:p>
      <w:r>
        <w:t xml:space="preserve">Page Title: </w:t>
        <w:br/>
        <w:tab/>
        <w:t>Automation as a drug discovery accelerator</w:t>
        <w:br/>
      </w:r>
    </w:p>
    <w:p/>
    <w:p>
      <w:r>
        <w:t>URL: https://www.htworld.co.uk/news/research-news/harnessing-automation-will-unlock-the-full-potential-of-drug-discovery-labs-digi23/</w:t>
      </w:r>
    </w:p>
    <w:p>
      <w:r>
        <w:t>Page Title: Harnessing automation will unlock the full potential of drug discovery labs - Health Tech World</w:t>
      </w:r>
    </w:p>
    <w:p/>
    <w:p>
      <w:r>
        <w:t>URL: https://www.biospace.com/article/biotech-investing-big-on-lab-automation-study/</w:t>
      </w:r>
    </w:p>
    <w:p>
      <w:r>
        <w:t>Page Title: Biotech Investing Big on Lab Automation: Study | BioSpace</w:t>
      </w:r>
    </w:p>
    <w:p/>
    <w:p>
      <w:r>
        <w:t>URL: https://pittcon.org/analysis-automation-technologies-pharmaceutical-research/</w:t>
      </w:r>
    </w:p>
    <w:p>
      <w:r>
        <w:t>Page Title: Pittcon Conference + Expo Analysis and Automation Technologies for Pharmaceutical Research - Pittcon Conference + Expo</w:t>
      </w:r>
    </w:p>
    <w:p/>
    <w:p>
      <w:r>
        <w:t>URL: https://www.pharma-iq.com/pre-clinical-discovery-and-development/whitepapers/how-to-automate-the-data-lifecycle-to-make-lab-work-more-efficient-2</w:t>
      </w:r>
    </w:p>
    <w:p>
      <w:r>
        <w:t>Page Title: How to use automation to accelerate drug discovery and delivery</w:t>
      </w:r>
    </w:p>
    <w:p/>
    <w:p>
      <w:r>
        <w:t>URL: https://www.biocompare.com/Editorial-Articles/612020-Automated-Drug-Discovery-2-0/#:~:text=Automation%20in%20drug%20discovery%20and,benefits%20offered%20by%20laboratory%20automation.</w:t>
      </w:r>
    </w:p>
    <w:p>
      <w:r>
        <w:t xml:space="preserve">Page Title: </w:t>
        <w:br/>
        <w:tab/>
        <w:t>Automated Drug Discovery 2.0  | Biocompare: The Buyer's Guide for Life Scientists</w:t>
        <w:br/>
      </w:r>
    </w:p>
    <w:p/>
    <w:p>
      <w:r>
        <w:t>URL: https://www.ddw-online.com/how-end-to-end-laboratory-automation-and-ai-are-accelerating-drug-discovery-17751-202207/</w:t>
      </w:r>
    </w:p>
    <w:p>
      <w:r>
        <w:t>Page Title: How end-to-end laboratory automation and AI are accelerating drug discovery - Drug Discovery World (DDW)</w:t>
      </w:r>
    </w:p>
    <w:p/>
    <w:p>
      <w:r>
        <w:t>URL: https://www.nature.com/articles/nrd.2017.232</w:t>
      </w:r>
    </w:p>
    <w:p>
      <w:r>
        <w:t>Page Title: Automating drug discovery | Nature Reviews Drug Discovery</w:t>
      </w:r>
    </w:p>
    <w:p/>
    <w:p>
      <w:r>
        <w:t>URL: https://automata.tech/blog/investigating-laboratory-automation-in-early-drug-discovery/</w:t>
      </w:r>
    </w:p>
    <w:p>
      <w:r>
        <w:t>Page Title: Investigating lab automation in early drug discovery - Automata</w:t>
      </w:r>
    </w:p>
    <w:p/>
    <w:p>
      <w:r>
        <w:t>URL: https://paa-automation.com/application/drug-discovery/</w:t>
      </w:r>
    </w:p>
    <w:p>
      <w:r>
        <w:t>Page Title: Drug Discovery - Peak Analysis &amp; Automation</w:t>
      </w:r>
    </w:p>
    <w:p/>
    <w:p>
      <w:r>
        <w:t>URL: https://paa-automation.com/applications/</w:t>
      </w:r>
    </w:p>
    <w:p>
      <w:r>
        <w:t>Page Title: Applications - Peak Analysis &amp; Automation</w:t>
      </w:r>
    </w:p>
    <w:p/>
    <w:p>
      <w:r>
        <w:t>URL: https://www.technologynetworks.com/drug-discovery/articles/transforming-drug-discovery-using-ai-and-automation-338301</w:t>
      </w:r>
    </w:p>
    <w:p>
      <w:r>
        <w:t>Page Title: Transforming Drug Discovery Using AI and Automation | Technology Networks</w:t>
      </w:r>
    </w:p>
    <w:p/>
    <w:p>
      <w:r>
        <w:t>URL: https://www.mckinsey.com/industries/life-sciences/our-insights/from-bench-to-bedside-transforming-r-and-d-labs-through-automation</w:t>
      </w:r>
    </w:p>
    <w:p>
      <w:r>
        <w:t>Page Title: From bench to bedside: Transforming R&amp;D labs through automation | McKinsey</w:t>
      </w:r>
    </w:p>
    <w:p/>
    <w:p>
      <w:r>
        <w:t>URL: https://www.astrazeneca.com/r-d/our-technologies/ilab.html</w:t>
      </w:r>
    </w:p>
    <w:p>
      <w:r>
        <w:t>Page Title: The AstraZeneca iLab</w:t>
      </w:r>
    </w:p>
    <w:p/>
    <w:p>
      <w:r>
        <w:t>URL: https://www.designtechproducts.com/articles/3d-printing-packaging#:~:text=3D%20printing%2C%20with%20its%20inherent,environment%20friendly%20material%20in%20packaging.&amp;text=3D%20packaging%20has%20opened%20up,important%20constraints%20is%20the%20cost.</w:t>
      </w:r>
    </w:p>
    <w:p>
      <w:r>
        <w:t>Page Title: 3D Printing in Packaging Industry - Advantages &amp; Challenges.</w:t>
      </w:r>
    </w:p>
    <w:p/>
    <w:p>
      <w:r>
        <w:t>URL: https://www.stratasys.co.in/industries-and-applications/3d-printing-applications/packaging/</w:t>
      </w:r>
    </w:p>
    <w:p>
      <w:r>
        <w:t>Page Title: Innovative &amp; Sustainable 3D Printing Packaging Kits</w:t>
      </w:r>
    </w:p>
    <w:p/>
    <w:p>
      <w:r>
        <w:t>URL: https://www.alexanderdanielsglobal.com/blog/3d-printing-in-the-packaging-industry/</w:t>
      </w:r>
    </w:p>
    <w:p>
      <w:r>
        <w:t>Page Title: 3D Printing in the Packaging Industry - Alexander Daniels Global</w:t>
      </w:r>
    </w:p>
    <w:p/>
    <w:p>
      <w:r>
        <w:t>URL: https://www.3dnatives.com/en/3d-printing-sustainable-packaging-corporate-goals-consumer-demands-211220214/</w:t>
      </w:r>
    </w:p>
    <w:p>
      <w:r>
        <w:t>Page Title: How 3D-Printed Sustainable Packaging Meets Corporate Goals &amp; Consumer Demands - 3Dnatives</w:t>
      </w:r>
    </w:p>
    <w:p/>
    <w:p>
      <w:r>
        <w:t>URL: https://zortrax.com/applications/packaging-design/</w:t>
      </w:r>
    </w:p>
    <w:p>
      <w:r>
        <w:t>Page Title: 3D Printers in Modern Packaging Design | Zortrax</w:t>
      </w:r>
    </w:p>
    <w:p/>
    <w:p>
      <w:r>
        <w:t>URL: https://www.prescouter.com/2017/02/3d-printing-disrupting-packaging/</w:t>
      </w:r>
    </w:p>
    <w:p>
      <w:r>
        <w:t>Page Title: How 3D Printing Is Disrupting the Packaging Industry - PreScouter - Custom Intelligence from a Global Network of Experts</w:t>
      </w:r>
    </w:p>
    <w:p/>
    <w:p>
      <w:r>
        <w:t>URL: https://www.weareamnet.com/blog/impact-3d-printing-packaging-supply-chain/</w:t>
      </w:r>
    </w:p>
    <w:p>
      <w:r>
        <w:t>Page Title: 3D Printing's Impact on Packaging Supply Chain | We Are Amnet</w:t>
      </w:r>
    </w:p>
    <w:p/>
    <w:p>
      <w:r>
        <w:t>URL: https://replique.io/2023/08/24/6-reasons-why-the-packaging-industry-should-shift-to-3d-printing/</w:t>
      </w:r>
    </w:p>
    <w:p>
      <w:r>
        <w:t>Page Title: 6 reasons why the packaging industry should shift to 3D printing - Replique</w:t>
      </w:r>
    </w:p>
    <w:p/>
    <w:p>
      <w:r>
        <w:t>URL: https://amfg.ai/2020/08/17/how-3d-printing-transforms-the-food-and-beverage-industry/</w:t>
      </w:r>
    </w:p>
    <w:p>
      <w:r>
        <w:t>Page Title: How 3D Printing Transforms the Food and Beverage Industry - AMFG</w:t>
      </w:r>
    </w:p>
    <w:p/>
    <w:p>
      <w:r>
        <w:t>URL: https://www.packagingconnections.com/blog-entry/3d-printing-packaging.htm-0</w:t>
      </w:r>
    </w:p>
    <w:p>
      <w:r>
        <w:t>Page Title: 3D Printing in Packaging | Packaging Connections</w:t>
      </w:r>
    </w:p>
    <w:p/>
    <w:p>
      <w:r>
        <w:t>URL: https://www.divbyz.com/blog/3d-printed-packaging-solutions</w:t>
      </w:r>
    </w:p>
    <w:p>
      <w:r>
        <w:t>Page Title: 3DP – 3D Printed Packaging – How 3D printed tools can help you accelerate your packaging business</w:t>
      </w:r>
    </w:p>
    <w:p/>
    <w:p>
      <w:r>
        <w:t>URL: https://www.packcon.org/index.php/en/articles/118-2022/328-3d-printing-in-the-packaging-industry</w:t>
      </w:r>
    </w:p>
    <w:p>
      <w:r>
        <w:t>Page Title: 3D Printing in The Packaging Industry</w:t>
      </w:r>
    </w:p>
    <w:p/>
    <w:p>
      <w:r>
        <w:t>URL: https://nexa3d.com/industries/packaging/</w:t>
      </w:r>
    </w:p>
    <w:p>
      <w:r>
        <w:t>Page Title: 3D Printing for Packaging Designers and Manufacturers - Nexa3D</w:t>
      </w:r>
    </w:p>
    <w:p/>
    <w:p>
      <w:r>
        <w:t>URL: https://lekac.com/production/3-ways-3d-printing-is-disrupting-the-packaging-industry</w:t>
      </w:r>
    </w:p>
    <w:p>
      <w:r>
        <w:t>Page Title: 3 Ways 3D Printing is Disrupting the Packaging Industry — LeKAC</w:t>
      </w:r>
    </w:p>
    <w:p/>
    <w:p>
      <w:r>
        <w:t>URL: https://www.javelin-tech.com/3d/process/packaging-design/</w:t>
      </w:r>
    </w:p>
    <w:p>
      <w:r>
        <w:t>Page Title: Create Amazing Packaging Design Prototypes with a Stratasys 3D Printer</w:t>
      </w:r>
    </w:p>
    <w:p/>
    <w:p>
      <w:r>
        <w:t>URL: https://www.cossma.com/production/article/3d-printed-packaging-36939.html</w:t>
      </w:r>
    </w:p>
    <w:p>
      <w:r>
        <w:t>Page Title: 3D printed packaging: COSSMA</w:t>
      </w:r>
    </w:p>
    <w:p/>
    <w:p>
      <w:r>
        <w:t>URL: https://textilevaluechain.in/news-insights/transforming-consumer-experience-3d-printed-packaging-industry-is-the-new-big-thing-in-the-market-and-will-it-cross-us-3-billion-by-2033</w:t>
      </w:r>
    </w:p>
    <w:p>
      <w:r>
        <w:t>Page Title: “Transforming Consumer Experience: 3D Printed Packaging Industry is the new big thing in the market and will it cross US$ 3 Billion by 2033?” | Textile Magazine, Textile News, Apparel News, Fashion News</w:t>
      </w:r>
    </w:p>
    <w:p/>
    <w:p>
      <w:r>
        <w:t>URL: https://www.objective3d.com.au/resource/blog/developing-sustainable-packaging-solutions-with-3d-printing-technology/</w:t>
      </w:r>
    </w:p>
    <w:p>
      <w:r>
        <w:t>Page Title: Rethinking Sustainability: 3D Printing for Eco-friendly Packaging</w:t>
      </w:r>
    </w:p>
    <w:p/>
    <w:p>
      <w:r>
        <w:t>URL: https://medium.com/@sindiajohn0246/3d-printed-packaging-market-key-drivers-and-challenges-2023-2033-ba372b4d151e</w:t>
      </w:r>
    </w:p>
    <w:p>
      <w:r>
        <w:t>Page Title: 3D Printed Packaging Market: Key Drivers and Challenges, 2023–2033 | by Sindiajohn | Medium</w:t>
      </w:r>
    </w:p>
    <w:p/>
    <w:p>
      <w:r>
        <w:t>URL: https://ieeexplore.ieee.org/document/7887895</w:t>
      </w:r>
    </w:p>
    <w:p>
      <w:r>
        <w:t>Page Title: Close this dialog</w:t>
      </w:r>
    </w:p>
    <w:p/>
    <w:p>
      <w:r>
        <w:t>URL: https://quickparts.com/3d-printing-for-the-packaging-industry/</w:t>
      </w:r>
    </w:p>
    <w:p>
      <w:r>
        <w:t>Page Title: quickparts.com</w:t>
      </w:r>
    </w:p>
    <w:p/>
    <w:p>
      <w:r>
        <w:t>URL: https://www.packagingstrategies.com/articles/104099-podcast-the-role-of-3d-printing-in-sustainable-packaging</w:t>
      </w:r>
    </w:p>
    <w:p>
      <w:r>
        <w:t>Page Title: PODCAST | The Role of 3D Printing in Sustainable Packaging | Packaging Strategies</w:t>
      </w:r>
    </w:p>
    <w:p/>
    <w:p>
      <w:r>
        <w:t>URL: https://www.health-care-it.com/company/910976/news/3408203/shaping-the-future-3d-printed-packaging-market-set-to-double-to-us-2-560-million-by-2033-with-a-7-8-cagr</w:t>
      </w:r>
    </w:p>
    <w:p>
      <w:r>
        <w:t xml:space="preserve">Page Title: </w:t>
        <w:br/>
        <w:t xml:space="preserve">Shaping the Future: 3D Printed Packaging Market Set to Double to US$ 2,560 Million by 2033 with a 7.8% CAGR - Future Market Insights    </w:t>
      </w:r>
    </w:p>
    <w:p/>
    <w:p>
      <w:r>
        <w:t>URL: https://ijaers.com/detail/applications-and-prospects-of-3d-printing-in-the-packaging-industry/</w:t>
      </w:r>
    </w:p>
    <w:p>
      <w:r>
        <w:t>Page Title: Applications and Prospects of 3D Printing in the Packaging Industry</w:t>
      </w:r>
    </w:p>
    <w:p/>
    <w:p>
      <w:r>
        <w:t>URL: https://www.packagingdevelopments.com/blog/3d-printing-within-the-packaging-process-a-hindrance-or-a-help/</w:t>
      </w:r>
    </w:p>
    <w:p>
      <w:r>
        <w:t>Page Title: 3D Printing Within the Packaging Process - a Hindrance or a Help? | DiD</w:t>
      </w:r>
    </w:p>
    <w:p/>
    <w:p>
      <w:r>
        <w:t>URL: https://www.packagingdigest.com/digital-printing/3d-printing-s-future-in-packaging-is-promising</w:t>
      </w:r>
    </w:p>
    <w:p>
      <w:r>
        <w:t>Page Title: 3D printing’s future in packaging is promising</w:t>
      </w:r>
    </w:p>
    <w:p/>
    <w:p>
      <w:r>
        <w:t>URL: https://theuniquegroup.com/impact-3d-printing-packing-industry/</w:t>
      </w:r>
    </w:p>
    <w:p>
      <w:r>
        <w:t>Page Title: The Impact of 3D Printing on the Packing Industry | The Unique Group</w:t>
      </w:r>
    </w:p>
    <w:p/>
    <w:p>
      <w:r>
        <w:t>URL: https://www.liquidpackagingsolution.com/news/3d-printing-the-future-of-packaging</w:t>
      </w:r>
    </w:p>
    <w:p>
      <w:r>
        <w:t xml:space="preserve">Page Title: </w:t>
        <w:br/>
        <w:t xml:space="preserve">    </w:t>
        <w:tab/>
        <w:t xml:space="preserve">3D Printing the Future of Packaging?        </w:t>
        <w:br/>
        <w:t xml:space="preserve">    </w:t>
      </w:r>
    </w:p>
    <w:p/>
    <w:p>
      <w:r>
        <w:t>URL: https://www.jabil.com/blog/3d-printing-trends-show-positive-outlook.html</w:t>
      </w:r>
    </w:p>
    <w:p>
      <w:r>
        <w:t>Page Title: 3D Printing Trends: Six Major Developments | Jabil</w:t>
      </w:r>
    </w:p>
    <w:p/>
    <w:p>
      <w:r>
        <w:t>URL: https://replique.io/2023/08/24/6-reasons-why-the-packaging-industry-should-shift-to-3d-printing/</w:t>
      </w:r>
    </w:p>
    <w:p>
      <w:r>
        <w:t>Page Title: 6 reasons why the packaging industry should shift to 3D printing - Replique</w:t>
      </w:r>
    </w:p>
    <w:p/>
    <w:p>
      <w:r>
        <w:t>URL: https://www.startus-insights.com/innovators-guide/top-10-packaging-industry-trends-innovations-in-2021/</w:t>
      </w:r>
    </w:p>
    <w:p>
      <w:r>
        <w:t>Page Title: Top 10 Packaging Industry Trends in 2024 | StartUs Insights</w:t>
      </w:r>
    </w:p>
    <w:p/>
    <w:p>
      <w:r>
        <w:t>URL: https://www.printweek.in/features/various-packaging-trends-for-industry-advancements-57740</w:t>
      </w:r>
    </w:p>
    <w:p>
      <w:r>
        <w:t>Page Title: Various packaging trends for industry advancements</w:t>
      </w:r>
    </w:p>
    <w:p/>
    <w:p>
      <w:r>
        <w:t>URL: https://pakfactory.com/blog/future-of-packaging-technology-design-in-the-next-10-years-and-beyond/</w:t>
      </w:r>
    </w:p>
    <w:p>
      <w:r>
        <w:t>Page Title: The Future of Packaging Technology and Design - PakFactory Blog</w:t>
      </w:r>
    </w:p>
    <w:p/>
    <w:p>
      <w:r>
        <w:t>URL: https://www.mdpi.com/2673-687X/3/1/6</w:t>
      </w:r>
    </w:p>
    <w:p>
      <w:r>
        <w:t>Page Title: Nanomanufacturing | Free Full-Text | Three-Dimensional Printing Applications in Food Industry</w:t>
      </w:r>
    </w:p>
    <w:p/>
    <w:p>
      <w:r>
        <w:t>URL: https://www.printweek.in/news/deconstructing-growth-in-3dprinted-packaging-market-42523</w:t>
      </w:r>
    </w:p>
    <w:p>
      <w:r>
        <w:t>Page Title: Deconstructing growth in 3D-printed packaging market</w:t>
      </w:r>
    </w:p>
    <w:p/>
    <w:p>
      <w:r>
        <w:t>URL: https://www.ncbi.nlm.nih.gov/pmc/articles/PMC9818434/</w:t>
      </w:r>
    </w:p>
    <w:p>
      <w:r>
        <w:t>Page Title: Latest Trends in Sustainable Polymeric Food Packaging Films - PMC</w:t>
      </w:r>
    </w:p>
    <w:p/>
    <w:p>
      <w:r>
        <w:t>URL: https://www.beautypackaging.com/issues/2020-03-01/view_features/digital-3d-printing-inspire-new-designs/</w:t>
      </w:r>
    </w:p>
    <w:p>
      <w:r>
        <w:t>Page Title: Digital &amp;  3D Printing Inspire  New Designs  | Beauty Packaging</w:t>
      </w:r>
    </w:p>
    <w:p/>
    <w:p>
      <w:r>
        <w:t>URL: https://www.researchgate.net/publication/368978658_Analysis_of_the_Application_and_Exploration_of_3D_Printing_Technology_Used_in_the_Future_Takeaway_Packaging</w:t>
      </w:r>
    </w:p>
    <w:p>
      <w:r>
        <w:t>Page Title: (PDF) Analysis of the Application and Exploration of 3D Printing Technology Used in the Future Takeaway Packaging</w:t>
      </w:r>
    </w:p>
    <w:p/>
    <w:p>
      <w:r>
        <w:t>URL: https://www.thecustomboxes.com/blog/3d-printing-technology-and-packaging-industry/</w:t>
      </w:r>
    </w:p>
    <w:p>
      <w:r>
        <w:t>Page Title: No title available</w:t>
      </w:r>
    </w:p>
    <w:p/>
    <w:p>
      <w:r>
        <w:t>URL: https://siliconsemiconductor.net/article/118244/Breakthroughs_and_opportunities_in_3D_packaging</w:t>
      </w:r>
    </w:p>
    <w:p>
      <w:r>
        <w:t>Page Title: Breakthroughs and opportunities in 3D packaging -  News</w:t>
      </w:r>
    </w:p>
    <w:p/>
    <w:p>
      <w:r>
        <w:t>URL: https://www.food.gov.uk/research/introduction-3d-printing-technologies-in-the-food-system-for-food-production-and-packaging</w:t>
      </w:r>
    </w:p>
    <w:p>
      <w:r>
        <w:t>Page Title: Introduction: 3D printing technologies in the food system for food production and packaging | Food Standards Agency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